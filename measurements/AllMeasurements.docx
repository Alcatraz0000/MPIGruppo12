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ALGORITHM-1 INIT_MODE-1 SIZE-20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4e-05</w:t>
            </w:r>
          </w:p>
        </w:tc>
        <w:tc>
          <w:tcPr>
            <w:tcW w:type="dxa" w:w="2835"/>
          </w:tcPr>
          <w:p>
            <w:r>
              <w:t>0.0</w:t>
            </w:r>
          </w:p>
        </w:tc>
        <w:tc>
          <w:tcPr>
            <w:tcW w:type="dxa" w:w="2835"/>
          </w:tcPr>
          <w:p>
            <w:r>
              <w:t>0.001</w:t>
            </w:r>
          </w:p>
        </w:tc>
        <w:tc>
          <w:tcPr>
            <w:tcW w:type="dxa" w:w="2835"/>
          </w:tcPr>
          <w:p>
            <w:r>
              <w:t>0.001</w:t>
            </w:r>
          </w:p>
        </w:tc>
        <w:tc>
          <w:tcPr>
            <w:tcW w:type="dxa" w:w="2835"/>
          </w:tcPr>
          <w:p>
            <w:r>
              <w:t>0.00393877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0.02788696</w:t>
            </w:r>
          </w:p>
        </w:tc>
        <w:tc>
          <w:tcPr>
            <w:tcW w:type="dxa" w:w="2835"/>
          </w:tcPr>
          <w:p>
            <w:r>
              <w:t>1.00000000</w:t>
            </w:r>
          </w:p>
        </w:tc>
        <w:tc>
          <w:tcPr>
            <w:tcW w:type="dxa" w:w="2835"/>
          </w:tcPr>
          <w:p>
            <w:r>
              <w:t>0.19160000</w:t>
            </w:r>
          </w:p>
        </w:tc>
        <w:tc>
          <w:tcPr>
            <w:tcW w:type="dxa" w:w="2835"/>
          </w:tcPr>
          <w:p>
            <w:r>
              <w:t>0.07858823</w:t>
            </w:r>
          </w:p>
        </w:tc>
        <w:tc>
          <w:tcPr>
            <w:tcW w:type="dxa" w:w="2835"/>
          </w:tcPr>
          <w:p>
            <w:r>
              <w:t>0.32336734</w:t>
            </w:r>
          </w:p>
        </w:tc>
        <w:tc>
          <w:tcPr>
            <w:tcW w:type="dxa" w:w="2835"/>
          </w:tcPr>
          <w:p>
            <w:r>
              <w:t>0.01218049</w:t>
            </w:r>
          </w:p>
        </w:tc>
        <w:tc>
          <w:tcPr>
            <w:tcW w:type="dxa" w:w="2835"/>
          </w:tcPr>
          <w:p>
            <w:r>
              <w:t>0.01218049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0.02791585</w:t>
            </w:r>
          </w:p>
        </w:tc>
        <w:tc>
          <w:tcPr>
            <w:tcW w:type="dxa" w:w="2835"/>
          </w:tcPr>
          <w:p>
            <w:r>
              <w:t>0.00034333</w:t>
            </w:r>
          </w:p>
        </w:tc>
        <w:tc>
          <w:tcPr>
            <w:tcW w:type="dxa" w:w="2835"/>
          </w:tcPr>
          <w:p>
            <w:r>
              <w:t>0.30791176</w:t>
            </w:r>
          </w:p>
        </w:tc>
        <w:tc>
          <w:tcPr>
            <w:tcW w:type="dxa" w:w="2835"/>
          </w:tcPr>
          <w:p>
            <w:r>
              <w:t>0.11737142</w:t>
            </w:r>
          </w:p>
        </w:tc>
        <w:tc>
          <w:tcPr>
            <w:tcW w:type="dxa" w:w="2835"/>
          </w:tcPr>
          <w:p>
            <w:r>
              <w:t>0.34124999</w:t>
            </w:r>
          </w:p>
        </w:tc>
        <w:tc>
          <w:tcPr>
            <w:tcW w:type="dxa" w:w="2835"/>
          </w:tcPr>
          <w:p>
            <w:r>
              <w:t>0.01154219</w:t>
            </w:r>
          </w:p>
        </w:tc>
        <w:tc>
          <w:tcPr>
            <w:tcW w:type="dxa" w:w="2835"/>
          </w:tcPr>
          <w:p>
            <w:r>
              <w:t>0.00577109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0.03601268</w:t>
            </w:r>
          </w:p>
        </w:tc>
        <w:tc>
          <w:tcPr>
            <w:tcW w:type="dxa" w:w="2835"/>
          </w:tcPr>
          <w:p>
            <w:r>
              <w:t>0.00083270</w:t>
            </w:r>
          </w:p>
        </w:tc>
        <w:tc>
          <w:tcPr>
            <w:tcW w:type="dxa" w:w="2835"/>
          </w:tcPr>
          <w:p>
            <w:r>
              <w:t>0.63297435</w:t>
            </w:r>
          </w:p>
        </w:tc>
        <w:tc>
          <w:tcPr>
            <w:tcW w:type="dxa" w:w="2835"/>
          </w:tcPr>
          <w:p>
            <w:r>
              <w:t>0.20967741</w:t>
            </w:r>
          </w:p>
        </w:tc>
        <w:tc>
          <w:tcPr>
            <w:tcW w:type="dxa" w:w="2835"/>
          </w:tcPr>
          <w:p>
            <w:r>
              <w:t>0.42467567</w:t>
            </w:r>
          </w:p>
        </w:tc>
        <w:tc>
          <w:tcPr>
            <w:tcW w:type="dxa" w:w="2835"/>
          </w:tcPr>
          <w:p>
            <w:r>
              <w:t>0.00927478</w:t>
            </w:r>
          </w:p>
        </w:tc>
        <w:tc>
          <w:tcPr>
            <w:tcW w:type="dxa" w:w="2835"/>
          </w:tcPr>
          <w:p>
            <w:r>
              <w:t>0.00231869</w:t>
            </w:r>
          </w:p>
        </w:tc>
      </w:tr>
    </w:tbl>
    <w:p>
      <w:r>
        <w:br w:type="page"/>
      </w:r>
    </w:p>
    <w:p>
      <w:pPr>
        <w:pStyle w:val="Heading3"/>
      </w:pPr>
      <w:r>
        <w:t>ALGORITHM-1 INIT_MODE-1 SIZE-200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5.175e-05</w:t>
            </w:r>
          </w:p>
        </w:tc>
        <w:tc>
          <w:tcPr>
            <w:tcW w:type="dxa" w:w="2835"/>
          </w:tcPr>
          <w:p>
            <w:r>
              <w:t>2.16666666</w:t>
            </w:r>
          </w:p>
        </w:tc>
        <w:tc>
          <w:tcPr>
            <w:tcW w:type="dxa" w:w="2835"/>
          </w:tcPr>
          <w:p>
            <w:r>
              <w:t>0.001</w:t>
            </w:r>
          </w:p>
        </w:tc>
        <w:tc>
          <w:tcPr>
            <w:tcW w:type="dxa" w:w="2835"/>
          </w:tcPr>
          <w:p>
            <w:r>
              <w:t>0.00200000</w:t>
            </w:r>
          </w:p>
        </w:tc>
        <w:tc>
          <w:tcPr>
            <w:tcW w:type="dxa" w:w="2835"/>
          </w:tcPr>
          <w:p>
            <w:r>
              <w:t>0.005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0.02813294</w:t>
            </w:r>
          </w:p>
        </w:tc>
        <w:tc>
          <w:tcPr>
            <w:tcW w:type="dxa" w:w="2835"/>
          </w:tcPr>
          <w:p>
            <w:r>
              <w:t>2.73469387</w:t>
            </w:r>
          </w:p>
        </w:tc>
        <w:tc>
          <w:tcPr>
            <w:tcW w:type="dxa" w:w="2835"/>
          </w:tcPr>
          <w:p>
            <w:r>
              <w:t>0.19507894</w:t>
            </w:r>
          </w:p>
        </w:tc>
        <w:tc>
          <w:tcPr>
            <w:tcW w:type="dxa" w:w="2835"/>
          </w:tcPr>
          <w:p>
            <w:r>
              <w:t>0.08173684</w:t>
            </w:r>
          </w:p>
        </w:tc>
        <w:tc>
          <w:tcPr>
            <w:tcW w:type="dxa" w:w="2835"/>
          </w:tcPr>
          <w:p>
            <w:r>
              <w:t>0.32928571</w:t>
            </w:r>
          </w:p>
        </w:tc>
        <w:tc>
          <w:tcPr>
            <w:tcW w:type="dxa" w:w="2835"/>
          </w:tcPr>
          <w:p>
            <w:r>
              <w:t>0.01518438</w:t>
            </w:r>
          </w:p>
        </w:tc>
        <w:tc>
          <w:tcPr>
            <w:tcW w:type="dxa" w:w="2835"/>
          </w:tcPr>
          <w:p>
            <w:r>
              <w:t>0.01518438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0.03032857</w:t>
            </w:r>
          </w:p>
        </w:tc>
        <w:tc>
          <w:tcPr>
            <w:tcW w:type="dxa" w:w="2835"/>
          </w:tcPr>
          <w:p>
            <w:r>
              <w:t>0.00036102</w:t>
            </w:r>
          </w:p>
        </w:tc>
        <w:tc>
          <w:tcPr>
            <w:tcW w:type="dxa" w:w="2835"/>
          </w:tcPr>
          <w:p>
            <w:r>
              <w:t>0.32517647</w:t>
            </w:r>
          </w:p>
        </w:tc>
        <w:tc>
          <w:tcPr>
            <w:tcW w:type="dxa" w:w="2835"/>
          </w:tcPr>
          <w:p>
            <w:r>
              <w:t>0.12720588</w:t>
            </w:r>
          </w:p>
        </w:tc>
        <w:tc>
          <w:tcPr>
            <w:tcW w:type="dxa" w:w="2835"/>
          </w:tcPr>
          <w:p>
            <w:r>
              <w:t>0.35708108</w:t>
            </w:r>
          </w:p>
        </w:tc>
        <w:tc>
          <w:tcPr>
            <w:tcW w:type="dxa" w:w="2835"/>
          </w:tcPr>
          <w:p>
            <w:r>
              <w:t>0.01400242</w:t>
            </w:r>
          </w:p>
        </w:tc>
        <w:tc>
          <w:tcPr>
            <w:tcW w:type="dxa" w:w="2835"/>
          </w:tcPr>
          <w:p>
            <w:r>
              <w:t>0.00700121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0.04006285</w:t>
            </w:r>
          </w:p>
        </w:tc>
        <w:tc>
          <w:tcPr>
            <w:tcW w:type="dxa" w:w="2835"/>
          </w:tcPr>
          <w:p>
            <w:r>
              <w:t>0.00087227</w:t>
            </w:r>
          </w:p>
        </w:tc>
        <w:tc>
          <w:tcPr>
            <w:tcW w:type="dxa" w:w="2835"/>
          </w:tcPr>
          <w:p>
            <w:r>
              <w:t>0.66111764</w:t>
            </w:r>
          </w:p>
        </w:tc>
        <w:tc>
          <w:tcPr>
            <w:tcW w:type="dxa" w:w="2835"/>
          </w:tcPr>
          <w:p>
            <w:r>
              <w:t>0.21645714</w:t>
            </w:r>
          </w:p>
        </w:tc>
        <w:tc>
          <w:tcPr>
            <w:tcW w:type="dxa" w:w="2835"/>
          </w:tcPr>
          <w:p>
            <w:r>
              <w:t>0.41261111</w:t>
            </w:r>
          </w:p>
        </w:tc>
        <w:tc>
          <w:tcPr>
            <w:tcW w:type="dxa" w:w="2835"/>
          </w:tcPr>
          <w:p>
            <w:r>
              <w:t>0.01211794</w:t>
            </w:r>
          </w:p>
        </w:tc>
        <w:tc>
          <w:tcPr>
            <w:tcW w:type="dxa" w:w="2835"/>
          </w:tcPr>
          <w:p>
            <w:r>
              <w:t>0.00302948</w:t>
            </w:r>
          </w:p>
        </w:tc>
      </w:tr>
    </w:tbl>
    <w:p>
      <w:r>
        <w:br w:type="page"/>
      </w:r>
    </w:p>
    <w:p>
      <w:pPr>
        <w:pStyle w:val="Heading3"/>
      </w:pPr>
      <w:r>
        <w:t>ALGORITHM-1 INIT_MODE-1 SIZE-2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4.99999999</w:t>
            </w:r>
          </w:p>
        </w:tc>
        <w:tc>
          <w:tcPr>
            <w:tcW w:type="dxa" w:w="2835"/>
          </w:tcPr>
          <w:p>
            <w:r>
              <w:t>0.0</w:t>
            </w:r>
          </w:p>
        </w:tc>
        <w:tc>
          <w:tcPr>
            <w:tcW w:type="dxa" w:w="2835"/>
          </w:tcPr>
          <w:p>
            <w:r>
              <w:t>0.001</w:t>
            </w:r>
          </w:p>
        </w:tc>
        <w:tc>
          <w:tcPr>
            <w:tcW w:type="dxa" w:w="2835"/>
          </w:tcPr>
          <w:p>
            <w:r>
              <w:t>0.0015</w:t>
            </w:r>
          </w:p>
        </w:tc>
        <w:tc>
          <w:tcPr>
            <w:tcW w:type="dxa" w:w="2835"/>
          </w:tcPr>
          <w:p>
            <w:r>
              <w:t>0.00450000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0.028065</w:t>
            </w:r>
          </w:p>
        </w:tc>
        <w:tc>
          <w:tcPr>
            <w:tcW w:type="dxa" w:w="2835"/>
          </w:tcPr>
          <w:p>
            <w:r>
              <w:t>1e-05</w:t>
            </w:r>
          </w:p>
        </w:tc>
        <w:tc>
          <w:tcPr>
            <w:tcW w:type="dxa" w:w="2835"/>
          </w:tcPr>
          <w:p>
            <w:r>
              <w:t>0.20400000</w:t>
            </w:r>
          </w:p>
        </w:tc>
        <w:tc>
          <w:tcPr>
            <w:tcW w:type="dxa" w:w="2835"/>
          </w:tcPr>
          <w:p>
            <w:r>
              <w:t>0.0895</w:t>
            </w:r>
          </w:p>
        </w:tc>
        <w:tc>
          <w:tcPr>
            <w:tcW w:type="dxa" w:w="2835"/>
          </w:tcPr>
          <w:p>
            <w:r>
              <w:t>0.356</w:t>
            </w:r>
          </w:p>
        </w:tc>
        <w:tc>
          <w:tcPr>
            <w:tcW w:type="dxa" w:w="2835"/>
          </w:tcPr>
          <w:p>
            <w:r>
              <w:t>0.01264044</w:t>
            </w:r>
          </w:p>
        </w:tc>
        <w:tc>
          <w:tcPr>
            <w:tcW w:type="dxa" w:w="2835"/>
          </w:tcPr>
          <w:p>
            <w:r>
              <w:t>0.01264044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0.03659</w:t>
            </w:r>
          </w:p>
        </w:tc>
        <w:tc>
          <w:tcPr>
            <w:tcW w:type="dxa" w:w="2835"/>
          </w:tcPr>
          <w:p>
            <w:r>
              <w:t>0.00041</w:t>
            </w:r>
          </w:p>
        </w:tc>
        <w:tc>
          <w:tcPr>
            <w:tcW w:type="dxa" w:w="2835"/>
          </w:tcPr>
          <w:p>
            <w:r>
              <w:t>0.346</w:t>
            </w:r>
          </w:p>
        </w:tc>
        <w:tc>
          <w:tcPr>
            <w:tcW w:type="dxa" w:w="2835"/>
          </w:tcPr>
          <w:p>
            <w:r>
              <w:t>0.1355</w:t>
            </w:r>
          </w:p>
        </w:tc>
        <w:tc>
          <w:tcPr>
            <w:tcW w:type="dxa" w:w="2835"/>
          </w:tcPr>
          <w:p>
            <w:r>
              <w:t>0.396</w:t>
            </w:r>
          </w:p>
        </w:tc>
        <w:tc>
          <w:tcPr>
            <w:tcW w:type="dxa" w:w="2835"/>
          </w:tcPr>
          <w:p>
            <w:r>
              <w:t>0.01136363</w:t>
            </w:r>
          </w:p>
        </w:tc>
        <w:tc>
          <w:tcPr>
            <w:tcW w:type="dxa" w:w="2835"/>
          </w:tcPr>
          <w:p>
            <w:r>
              <w:t>0.00568181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0.03379</w:t>
            </w:r>
          </w:p>
        </w:tc>
        <w:tc>
          <w:tcPr>
            <w:tcW w:type="dxa" w:w="2835"/>
          </w:tcPr>
          <w:p>
            <w:r>
              <w:t>0.00088</w:t>
            </w:r>
          </w:p>
        </w:tc>
        <w:tc>
          <w:tcPr>
            <w:tcW w:type="dxa" w:w="2835"/>
          </w:tcPr>
          <w:p>
            <w:r>
              <w:t>0.679</w:t>
            </w:r>
          </w:p>
        </w:tc>
        <w:tc>
          <w:tcPr>
            <w:tcW w:type="dxa" w:w="2835"/>
          </w:tcPr>
          <w:p>
            <w:r>
              <w:t>0.236</w:t>
            </w:r>
          </w:p>
        </w:tc>
        <w:tc>
          <w:tcPr>
            <w:tcW w:type="dxa" w:w="2835"/>
          </w:tcPr>
          <w:p>
            <w:r>
              <w:t>0.443</w:t>
            </w:r>
          </w:p>
        </w:tc>
        <w:tc>
          <w:tcPr>
            <w:tcW w:type="dxa" w:w="2835"/>
          </w:tcPr>
          <w:p>
            <w:r>
              <w:t>0.01015801</w:t>
            </w:r>
          </w:p>
        </w:tc>
        <w:tc>
          <w:tcPr>
            <w:tcW w:type="dxa" w:w="2835"/>
          </w:tcPr>
          <w:p>
            <w:r>
              <w:t>0.00253950</w:t>
            </w:r>
          </w:p>
        </w:tc>
      </w:tr>
    </w:tbl>
    <w:p>
      <w:r>
        <w:br w:type="page"/>
      </w:r>
    </w:p>
    <w:p>
      <w:pPr>
        <w:pStyle w:val="Heading3"/>
      </w:pPr>
      <w:r>
        <w:t>ALGORITHM-1 INIT_MODE-1 SIZE-20000000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0.04116666</w:t>
            </w:r>
          </w:p>
        </w:tc>
        <w:tc>
          <w:tcPr>
            <w:tcW w:type="dxa" w:w="2835"/>
          </w:tcPr>
          <w:p>
            <w:r>
              <w:t>1.55256333</w:t>
            </w:r>
          </w:p>
        </w:tc>
        <w:tc>
          <w:tcPr>
            <w:tcW w:type="dxa" w:w="2835"/>
          </w:tcPr>
          <w:p>
            <w:r>
              <w:t>1.51766666</w:t>
            </w:r>
          </w:p>
        </w:tc>
        <w:tc>
          <w:tcPr>
            <w:tcW w:type="dxa" w:w="2835"/>
          </w:tcPr>
          <w:p>
            <w:r>
              <w:t>0.106</w:t>
            </w:r>
          </w:p>
        </w:tc>
        <w:tc>
          <w:tcPr>
            <w:tcW w:type="dxa" w:w="2835"/>
          </w:tcPr>
          <w:p>
            <w:r>
              <w:t>1.71666666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0.0687485</w:t>
            </w:r>
          </w:p>
        </w:tc>
        <w:tc>
          <w:tcPr>
            <w:tcW w:type="dxa" w:w="2835"/>
          </w:tcPr>
          <w:p>
            <w:r>
              <w:t>1.65119422</w:t>
            </w:r>
          </w:p>
        </w:tc>
        <w:tc>
          <w:tcPr>
            <w:tcW w:type="dxa" w:w="2835"/>
          </w:tcPr>
          <w:p>
            <w:r>
              <w:t>1.73727777</w:t>
            </w:r>
          </w:p>
        </w:tc>
        <w:tc>
          <w:tcPr>
            <w:tcW w:type="dxa" w:w="2835"/>
          </w:tcPr>
          <w:p>
            <w:r>
              <w:t>0.20800000</w:t>
            </w:r>
          </w:p>
        </w:tc>
        <w:tc>
          <w:tcPr>
            <w:tcW w:type="dxa" w:w="2835"/>
          </w:tcPr>
          <w:p>
            <w:r>
              <w:t>2.03417021</w:t>
            </w:r>
          </w:p>
        </w:tc>
        <w:tc>
          <w:tcPr>
            <w:tcW w:type="dxa" w:w="2835"/>
          </w:tcPr>
          <w:p>
            <w:r>
              <w:t>0.84391495</w:t>
            </w:r>
          </w:p>
        </w:tc>
        <w:tc>
          <w:tcPr>
            <w:tcW w:type="dxa" w:w="2835"/>
          </w:tcPr>
          <w:p>
            <w:r>
              <w:t>0.84391495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0.05915918</w:t>
            </w:r>
          </w:p>
        </w:tc>
        <w:tc>
          <w:tcPr>
            <w:tcW w:type="dxa" w:w="2835"/>
          </w:tcPr>
          <w:p>
            <w:r>
              <w:t>1.32246812</w:t>
            </w:r>
          </w:p>
        </w:tc>
        <w:tc>
          <w:tcPr>
            <w:tcW w:type="dxa" w:w="2835"/>
          </w:tcPr>
          <w:p>
            <w:r>
              <w:t>1.99463829</w:t>
            </w:r>
          </w:p>
        </w:tc>
        <w:tc>
          <w:tcPr>
            <w:tcW w:type="dxa" w:w="2835"/>
          </w:tcPr>
          <w:p>
            <w:r>
              <w:t>0.29994444</w:t>
            </w:r>
          </w:p>
        </w:tc>
        <w:tc>
          <w:tcPr>
            <w:tcW w:type="dxa" w:w="2835"/>
          </w:tcPr>
          <w:p>
            <w:r>
              <w:t>1.69810869</w:t>
            </w:r>
          </w:p>
        </w:tc>
        <w:tc>
          <w:tcPr>
            <w:tcW w:type="dxa" w:w="2835"/>
          </w:tcPr>
          <w:p>
            <w:r>
              <w:t>1.01092861</w:t>
            </w:r>
          </w:p>
        </w:tc>
        <w:tc>
          <w:tcPr>
            <w:tcW w:type="dxa" w:w="2835"/>
          </w:tcPr>
          <w:p>
            <w:r>
              <w:t>0.50546430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0.05234723</w:t>
            </w:r>
          </w:p>
        </w:tc>
        <w:tc>
          <w:tcPr>
            <w:tcW w:type="dxa" w:w="2835"/>
          </w:tcPr>
          <w:p>
            <w:r>
              <w:t>1.25672382</w:t>
            </w:r>
          </w:p>
        </w:tc>
        <w:tc>
          <w:tcPr>
            <w:tcW w:type="dxa" w:w="2835"/>
          </w:tcPr>
          <w:p>
            <w:r>
              <w:t>2.70797500</w:t>
            </w:r>
          </w:p>
        </w:tc>
        <w:tc>
          <w:tcPr>
            <w:tcW w:type="dxa" w:w="2835"/>
          </w:tcPr>
          <w:p>
            <w:r>
              <w:t>0.50263157</w:t>
            </w:r>
          </w:p>
        </w:tc>
        <w:tc>
          <w:tcPr>
            <w:tcW w:type="dxa" w:w="2835"/>
          </w:tcPr>
          <w:p>
            <w:r>
              <w:t>1.66785106</w:t>
            </w:r>
          </w:p>
        </w:tc>
        <w:tc>
          <w:tcPr>
            <w:tcW w:type="dxa" w:w="2835"/>
          </w:tcPr>
          <w:p>
            <w:r>
              <w:t>1.02926856</w:t>
            </w:r>
          </w:p>
        </w:tc>
        <w:tc>
          <w:tcPr>
            <w:tcW w:type="dxa" w:w="2835"/>
          </w:tcPr>
          <w:p>
            <w:r>
              <w:t>0.25731714</w:t>
            </w:r>
          </w:p>
        </w:tc>
      </w:tr>
    </w:tbl>
    <w:p>
      <w:r>
        <w:br w:type="page"/>
      </w:r>
    </w:p>
    <w:p>
      <w:pPr>
        <w:pStyle w:val="Heading3"/>
      </w:pPr>
      <w:r>
        <w:t>ALGORITHM-0 INIT_MODE-0 SIZE-200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3.68181818</w:t>
            </w:r>
          </w:p>
        </w:tc>
        <w:tc>
          <w:tcPr>
            <w:tcW w:type="dxa" w:w="2835"/>
          </w:tcPr>
          <w:p>
            <w:r>
              <w:t>2.11111111</w:t>
            </w:r>
          </w:p>
        </w:tc>
        <w:tc>
          <w:tcPr>
            <w:tcW w:type="dxa" w:w="2835"/>
          </w:tcPr>
          <w:p>
            <w:r>
              <w:t>0.001</w:t>
            </w:r>
          </w:p>
        </w:tc>
        <w:tc>
          <w:tcPr>
            <w:tcW w:type="dxa" w:w="2835"/>
          </w:tcPr>
          <w:p>
            <w:r>
              <w:t>0.001</w:t>
            </w:r>
          </w:p>
        </w:tc>
        <w:tc>
          <w:tcPr>
            <w:tcW w:type="dxa" w:w="2835"/>
          </w:tcPr>
          <w:p>
            <w:r>
              <w:t>0.00410204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5.18181818</w:t>
            </w:r>
          </w:p>
        </w:tc>
        <w:tc>
          <w:tcPr>
            <w:tcW w:type="dxa" w:w="2835"/>
          </w:tcPr>
          <w:p>
            <w:r>
              <w:t>5.67441860</w:t>
            </w:r>
          </w:p>
        </w:tc>
        <w:tc>
          <w:tcPr>
            <w:tcW w:type="dxa" w:w="2835"/>
          </w:tcPr>
          <w:p>
            <w:r>
              <w:t>0.16807692</w:t>
            </w:r>
          </w:p>
        </w:tc>
        <w:tc>
          <w:tcPr>
            <w:tcW w:type="dxa" w:w="2835"/>
          </w:tcPr>
          <w:p>
            <w:r>
              <w:t>0.07606451</w:t>
            </w:r>
          </w:p>
        </w:tc>
        <w:tc>
          <w:tcPr>
            <w:tcW w:type="dxa" w:w="2835"/>
          </w:tcPr>
          <w:p>
            <w:r>
              <w:t>0.29193478</w:t>
            </w:r>
          </w:p>
        </w:tc>
        <w:tc>
          <w:tcPr>
            <w:tcW w:type="dxa" w:w="2835"/>
          </w:tcPr>
          <w:p>
            <w:r>
              <w:t>0.01405122</w:t>
            </w:r>
          </w:p>
        </w:tc>
        <w:tc>
          <w:tcPr>
            <w:tcW w:type="dxa" w:w="2835"/>
          </w:tcPr>
          <w:p>
            <w:r>
              <w:t>0.01405122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4.88636363</w:t>
            </w:r>
          </w:p>
        </w:tc>
        <w:tc>
          <w:tcPr>
            <w:tcW w:type="dxa" w:w="2835"/>
          </w:tcPr>
          <w:p>
            <w:r>
              <w:t>0.00021078</w:t>
            </w:r>
          </w:p>
        </w:tc>
        <w:tc>
          <w:tcPr>
            <w:tcW w:type="dxa" w:w="2835"/>
          </w:tcPr>
          <w:p>
            <w:r>
              <w:t>0.26638095</w:t>
            </w:r>
          </w:p>
        </w:tc>
        <w:tc>
          <w:tcPr>
            <w:tcW w:type="dxa" w:w="2835"/>
          </w:tcPr>
          <w:p>
            <w:r>
              <w:t>0.11439473</w:t>
            </w:r>
          </w:p>
        </w:tc>
        <w:tc>
          <w:tcPr>
            <w:tcW w:type="dxa" w:w="2835"/>
          </w:tcPr>
          <w:p>
            <w:r>
              <w:t>0.31424444</w:t>
            </w:r>
          </w:p>
        </w:tc>
        <w:tc>
          <w:tcPr>
            <w:tcW w:type="dxa" w:w="2835"/>
          </w:tcPr>
          <w:p>
            <w:r>
              <w:t>0.01305366</w:t>
            </w:r>
          </w:p>
        </w:tc>
        <w:tc>
          <w:tcPr>
            <w:tcW w:type="dxa" w:w="2835"/>
          </w:tcPr>
          <w:p>
            <w:r>
              <w:t>0.00652683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5.25e-05</w:t>
            </w:r>
          </w:p>
        </w:tc>
        <w:tc>
          <w:tcPr>
            <w:tcW w:type="dxa" w:w="2835"/>
          </w:tcPr>
          <w:p>
            <w:r>
              <w:t>0.00034837</w:t>
            </w:r>
          </w:p>
        </w:tc>
        <w:tc>
          <w:tcPr>
            <w:tcW w:type="dxa" w:w="2835"/>
          </w:tcPr>
          <w:p>
            <w:r>
              <w:t>0.51560000</w:t>
            </w:r>
          </w:p>
        </w:tc>
        <w:tc>
          <w:tcPr>
            <w:tcW w:type="dxa" w:w="2835"/>
          </w:tcPr>
          <w:p>
            <w:r>
              <w:t>0.19590000</w:t>
            </w:r>
          </w:p>
        </w:tc>
        <w:tc>
          <w:tcPr>
            <w:tcW w:type="dxa" w:w="2835"/>
          </w:tcPr>
          <w:p>
            <w:r>
              <w:t>0.38472727</w:t>
            </w:r>
          </w:p>
        </w:tc>
        <w:tc>
          <w:tcPr>
            <w:tcW w:type="dxa" w:w="2835"/>
          </w:tcPr>
          <w:p>
            <w:r>
              <w:t>0.01066220</w:t>
            </w:r>
          </w:p>
        </w:tc>
        <w:tc>
          <w:tcPr>
            <w:tcW w:type="dxa" w:w="2835"/>
          </w:tcPr>
          <w:p>
            <w:r>
              <w:t>0.00266555</w:t>
            </w:r>
          </w:p>
        </w:tc>
      </w:tr>
    </w:tbl>
    <w:p>
      <w:r>
        <w:br w:type="page"/>
      </w:r>
    </w:p>
    <w:p>
      <w:pPr>
        <w:pStyle w:val="Heading3"/>
      </w:pPr>
      <w:r>
        <w:t>ALGORITHM-0 INIT_MODE-0 SIZE-2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9e-05</w:t>
            </w:r>
          </w:p>
        </w:tc>
        <w:tc>
          <w:tcPr>
            <w:tcW w:type="dxa" w:w="2835"/>
          </w:tcPr>
          <w:p>
            <w:r>
              <w:t>0.0</w:t>
            </w:r>
          </w:p>
        </w:tc>
        <w:tc>
          <w:tcPr>
            <w:tcW w:type="dxa" w:w="2835"/>
          </w:tcPr>
          <w:p>
            <w:r>
              <w:t>0.001</w:t>
            </w:r>
          </w:p>
        </w:tc>
        <w:tc>
          <w:tcPr>
            <w:tcW w:type="dxa" w:w="2835"/>
          </w:tcPr>
          <w:p>
            <w:r>
              <w:t>0.0015</w:t>
            </w:r>
          </w:p>
        </w:tc>
        <w:tc>
          <w:tcPr>
            <w:tcW w:type="dxa" w:w="2835"/>
          </w:tcPr>
          <w:p>
            <w:r>
              <w:t>0.182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8.99999999</w:t>
            </w:r>
          </w:p>
        </w:tc>
        <w:tc>
          <w:tcPr>
            <w:tcW w:type="dxa" w:w="2835"/>
          </w:tcPr>
          <w:p>
            <w:r>
              <w:t>0.0001</w:t>
            </w:r>
          </w:p>
        </w:tc>
        <w:tc>
          <w:tcPr>
            <w:tcW w:type="dxa" w:w="2835"/>
          </w:tcPr>
          <w:p>
            <w:r>
              <w:t>0.1785</w:t>
            </w:r>
          </w:p>
        </w:tc>
        <w:tc>
          <w:tcPr>
            <w:tcW w:type="dxa" w:w="2835"/>
          </w:tcPr>
          <w:p>
            <w:r>
              <w:t>0.0935</w:t>
            </w:r>
          </w:p>
        </w:tc>
        <w:tc>
          <w:tcPr>
            <w:tcW w:type="dxa" w:w="2835"/>
          </w:tcPr>
          <w:p>
            <w:r>
              <w:t>0.4725</w:t>
            </w:r>
          </w:p>
        </w:tc>
        <w:tc>
          <w:tcPr>
            <w:tcW w:type="dxa" w:w="2835"/>
          </w:tcPr>
          <w:p>
            <w:r>
              <w:t>0.38518518</w:t>
            </w:r>
          </w:p>
        </w:tc>
        <w:tc>
          <w:tcPr>
            <w:tcW w:type="dxa" w:w="2835"/>
          </w:tcPr>
          <w:p>
            <w:r>
              <w:t>0.38518518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6e-05</w:t>
            </w:r>
          </w:p>
        </w:tc>
        <w:tc>
          <w:tcPr>
            <w:tcW w:type="dxa" w:w="2835"/>
          </w:tcPr>
          <w:p>
            <w:r>
              <w:t>0.00035999</w:t>
            </w:r>
          </w:p>
        </w:tc>
        <w:tc>
          <w:tcPr>
            <w:tcW w:type="dxa" w:w="2835"/>
          </w:tcPr>
          <w:p>
            <w:r>
              <w:t>0.27</w:t>
            </w:r>
          </w:p>
        </w:tc>
        <w:tc>
          <w:tcPr>
            <w:tcW w:type="dxa" w:w="2835"/>
          </w:tcPr>
          <w:p>
            <w:r>
              <w:t>0.1365</w:t>
            </w:r>
          </w:p>
        </w:tc>
        <w:tc>
          <w:tcPr>
            <w:tcW w:type="dxa" w:w="2835"/>
          </w:tcPr>
          <w:p>
            <w:r>
              <w:t>0.3815</w:t>
            </w:r>
          </w:p>
        </w:tc>
        <w:tc>
          <w:tcPr>
            <w:tcW w:type="dxa" w:w="2835"/>
          </w:tcPr>
          <w:p>
            <w:r>
              <w:t>0.47706422</w:t>
            </w:r>
          </w:p>
        </w:tc>
        <w:tc>
          <w:tcPr>
            <w:tcW w:type="dxa" w:w="2835"/>
          </w:tcPr>
          <w:p>
            <w:r>
              <w:t>0.23853211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4.5e-05</w:t>
            </w:r>
          </w:p>
        </w:tc>
        <w:tc>
          <w:tcPr>
            <w:tcW w:type="dxa" w:w="2835"/>
          </w:tcPr>
          <w:p>
            <w:r>
              <w:t>0.000995</w:t>
            </w:r>
          </w:p>
        </w:tc>
        <w:tc>
          <w:tcPr>
            <w:tcW w:type="dxa" w:w="2835"/>
          </w:tcPr>
          <w:p>
            <w:r>
              <w:t>0.532</w:t>
            </w:r>
          </w:p>
        </w:tc>
        <w:tc>
          <w:tcPr>
            <w:tcW w:type="dxa" w:w="2835"/>
          </w:tcPr>
          <w:p>
            <w:r>
              <w:t>0.2155</w:t>
            </w:r>
          </w:p>
        </w:tc>
        <w:tc>
          <w:tcPr>
            <w:tcW w:type="dxa" w:w="2835"/>
          </w:tcPr>
          <w:p>
            <w:r>
              <w:t>0.4225</w:t>
            </w:r>
          </w:p>
        </w:tc>
        <w:tc>
          <w:tcPr>
            <w:tcW w:type="dxa" w:w="2835"/>
          </w:tcPr>
          <w:p>
            <w:r>
              <w:t>0.43076923</w:t>
            </w:r>
          </w:p>
        </w:tc>
        <w:tc>
          <w:tcPr>
            <w:tcW w:type="dxa" w:w="2835"/>
          </w:tcPr>
          <w:p>
            <w:r>
              <w:t>0.10769230</w:t>
            </w:r>
          </w:p>
        </w:tc>
      </w:tr>
    </w:tbl>
    <w:p>
      <w:r>
        <w:br w:type="page"/>
      </w:r>
    </w:p>
    <w:p>
      <w:pPr>
        <w:pStyle w:val="Heading3"/>
      </w:pPr>
      <w:r>
        <w:t>ALGORITHM-0 INIT_MODE-0 SIZE-20000000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0.03775230</w:t>
            </w:r>
          </w:p>
        </w:tc>
        <w:tc>
          <w:tcPr>
            <w:tcW w:type="dxa" w:w="2835"/>
          </w:tcPr>
          <w:p>
            <w:r>
              <w:t>2.05378</w:t>
            </w:r>
          </w:p>
        </w:tc>
        <w:tc>
          <w:tcPr>
            <w:tcW w:type="dxa" w:w="2835"/>
          </w:tcPr>
          <w:p>
            <w:r>
              <w:t>1.99178571</w:t>
            </w:r>
          </w:p>
        </w:tc>
        <w:tc>
          <w:tcPr>
            <w:tcW w:type="dxa" w:w="2835"/>
          </w:tcPr>
          <w:p>
            <w:r>
              <w:t>0.11508333</w:t>
            </w:r>
          </w:p>
        </w:tc>
        <w:tc>
          <w:tcPr>
            <w:tcW w:type="dxa" w:w="2835"/>
          </w:tcPr>
          <w:p>
            <w:r>
              <w:t>2.14794444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0.04116714</w:t>
            </w:r>
          </w:p>
        </w:tc>
        <w:tc>
          <w:tcPr>
            <w:tcW w:type="dxa" w:w="2835"/>
          </w:tcPr>
          <w:p>
            <w:r>
              <w:t>2.09036200</w:t>
            </w:r>
          </w:p>
        </w:tc>
        <w:tc>
          <w:tcPr>
            <w:tcW w:type="dxa" w:w="2835"/>
          </w:tcPr>
          <w:p>
            <w:r>
              <w:t>2.16533333</w:t>
            </w:r>
          </w:p>
        </w:tc>
        <w:tc>
          <w:tcPr>
            <w:tcW w:type="dxa" w:w="2835"/>
          </w:tcPr>
          <w:p>
            <w:r>
              <w:t>0.18764285</w:t>
            </w:r>
          </w:p>
        </w:tc>
        <w:tc>
          <w:tcPr>
            <w:tcW w:type="dxa" w:w="2835"/>
          </w:tcPr>
          <w:p>
            <w:r>
              <w:t>2.43394736</w:t>
            </w:r>
          </w:p>
        </w:tc>
        <w:tc>
          <w:tcPr>
            <w:tcW w:type="dxa" w:w="2835"/>
          </w:tcPr>
          <w:p>
            <w:r>
              <w:t>0.88249420</w:t>
            </w:r>
          </w:p>
        </w:tc>
        <w:tc>
          <w:tcPr>
            <w:tcW w:type="dxa" w:w="2835"/>
          </w:tcPr>
          <w:p>
            <w:r>
              <w:t>0.88249420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0.04102928</w:t>
            </w:r>
          </w:p>
        </w:tc>
        <w:tc>
          <w:tcPr>
            <w:tcW w:type="dxa" w:w="2835"/>
          </w:tcPr>
          <w:p>
            <w:r>
              <w:t>1.20186277</w:t>
            </w:r>
          </w:p>
        </w:tc>
        <w:tc>
          <w:tcPr>
            <w:tcW w:type="dxa" w:w="2835"/>
          </w:tcPr>
          <w:p>
            <w:r>
              <w:t>2.48753333</w:t>
            </w:r>
          </w:p>
        </w:tc>
        <w:tc>
          <w:tcPr>
            <w:tcW w:type="dxa" w:w="2835"/>
          </w:tcPr>
          <w:p>
            <w:r>
              <w:t>0.23475000</w:t>
            </w:r>
          </w:p>
        </w:tc>
        <w:tc>
          <w:tcPr>
            <w:tcW w:type="dxa" w:w="2835"/>
          </w:tcPr>
          <w:p>
            <w:r>
              <w:t>1.50644444</w:t>
            </w:r>
          </w:p>
        </w:tc>
        <w:tc>
          <w:tcPr>
            <w:tcW w:type="dxa" w:w="2835"/>
          </w:tcPr>
          <w:p>
            <w:r>
              <w:t>1.42583714</w:t>
            </w:r>
          </w:p>
        </w:tc>
        <w:tc>
          <w:tcPr>
            <w:tcW w:type="dxa" w:w="2835"/>
          </w:tcPr>
          <w:p>
            <w:r>
              <w:t>0.71291857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0.04383642</w:t>
            </w:r>
          </w:p>
        </w:tc>
        <w:tc>
          <w:tcPr>
            <w:tcW w:type="dxa" w:w="2835"/>
          </w:tcPr>
          <w:p>
            <w:r>
              <w:t>0.99917176</w:t>
            </w:r>
          </w:p>
        </w:tc>
        <w:tc>
          <w:tcPr>
            <w:tcW w:type="dxa" w:w="2835"/>
          </w:tcPr>
          <w:p>
            <w:r>
              <w:t>3.37382352</w:t>
            </w:r>
          </w:p>
        </w:tc>
        <w:tc>
          <w:tcPr>
            <w:tcW w:type="dxa" w:w="2835"/>
          </w:tcPr>
          <w:p>
            <w:r>
              <w:t>0.406</w:t>
            </w:r>
          </w:p>
        </w:tc>
        <w:tc>
          <w:tcPr>
            <w:tcW w:type="dxa" w:w="2835"/>
          </w:tcPr>
          <w:p>
            <w:r>
              <w:t>1.35106250</w:t>
            </w:r>
          </w:p>
        </w:tc>
        <w:tc>
          <w:tcPr>
            <w:tcW w:type="dxa" w:w="2835"/>
          </w:tcPr>
          <w:p>
            <w:r>
              <w:t>1.58981871</w:t>
            </w:r>
          </w:p>
        </w:tc>
        <w:tc>
          <w:tcPr>
            <w:tcW w:type="dxa" w:w="2835"/>
          </w:tcPr>
          <w:p>
            <w:r>
              <w:t>0.39745467</w:t>
            </w:r>
          </w:p>
        </w:tc>
      </w:tr>
    </w:tbl>
    <w:p>
      <w:r>
        <w:br w:type="page"/>
      </w:r>
    </w:p>
    <w:p>
      <w:pPr>
        <w:pStyle w:val="Heading3"/>
      </w:pPr>
      <w:r>
        <w:t>ALGORITHM-0 INIT_MODE-1 SIZE-20000000 MAX_DIGIT-99999999 OPTIMIZATION-O2</w:t>
      </w:r>
    </w:p>
    <w:p>
      <w:r>
        <w:drawing>
          <wp:inline xmlns:a="http://schemas.openxmlformats.org/drawingml/2006/main" xmlns:pic="http://schemas.openxmlformats.org/drawingml/2006/picture">
            <wp:extent cx="6840000" cy="36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up-plo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8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 xml:space="preserve"> Version  </w:t>
            </w:r>
          </w:p>
        </w:tc>
        <w:tc>
          <w:tcPr>
            <w:tcW w:type="dxa" w:w="2835"/>
          </w:tcPr>
          <w:p>
            <w:r>
              <w:t>Processes</w:t>
            </w:r>
          </w:p>
        </w:tc>
        <w:tc>
          <w:tcPr>
            <w:tcW w:type="dxa" w:w="2835"/>
          </w:tcPr>
          <w:p>
            <w:r>
              <w:t>Init</w:t>
            </w:r>
          </w:p>
        </w:tc>
        <w:tc>
          <w:tcPr>
            <w:tcW w:type="dxa" w:w="2835"/>
          </w:tcPr>
          <w:p>
            <w:r>
              <w:t>Real_Func</w:t>
            </w:r>
          </w:p>
        </w:tc>
        <w:tc>
          <w:tcPr>
            <w:tcW w:type="dxa" w:w="2835"/>
          </w:tcPr>
          <w:p>
            <w:r>
              <w:t>User</w:t>
            </w:r>
          </w:p>
        </w:tc>
        <w:tc>
          <w:tcPr>
            <w:tcW w:type="dxa" w:w="2835"/>
          </w:tcPr>
          <w:p>
            <w:r>
              <w:t>Sys</w:t>
            </w:r>
          </w:p>
        </w:tc>
        <w:tc>
          <w:tcPr>
            <w:tcW w:type="dxa" w:w="2835"/>
          </w:tcPr>
          <w:p>
            <w:r>
              <w:t>Elapsed</w:t>
            </w:r>
          </w:p>
        </w:tc>
        <w:tc>
          <w:tcPr>
            <w:tcW w:type="dxa" w:w="2835"/>
          </w:tcPr>
          <w:p>
            <w:r>
              <w:t>Speedup</w:t>
            </w:r>
          </w:p>
        </w:tc>
        <w:tc>
          <w:tcPr>
            <w:tcW w:type="dxa" w:w="2835"/>
          </w:tcPr>
          <w:p>
            <w:r>
              <w:t>Efficiency</w:t>
            </w:r>
          </w:p>
        </w:tc>
      </w:tr>
      <w:tr>
        <w:tc>
          <w:tcPr>
            <w:tcW w:type="dxa" w:w="2835"/>
          </w:tcPr>
          <w:p>
            <w:r>
              <w:t xml:space="preserve">  Serial 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0.03799266</w:t>
            </w:r>
          </w:p>
        </w:tc>
        <w:tc>
          <w:tcPr>
            <w:tcW w:type="dxa" w:w="2835"/>
          </w:tcPr>
          <w:p>
            <w:r>
              <w:t>2.05399285</w:t>
            </w:r>
          </w:p>
        </w:tc>
        <w:tc>
          <w:tcPr>
            <w:tcW w:type="dxa" w:w="2835"/>
          </w:tcPr>
          <w:p>
            <w:r>
              <w:t>1.99638461</w:t>
            </w:r>
          </w:p>
        </w:tc>
        <w:tc>
          <w:tcPr>
            <w:tcW w:type="dxa" w:w="2835"/>
          </w:tcPr>
          <w:p>
            <w:r>
              <w:t>0.11406250</w:t>
            </w:r>
          </w:p>
        </w:tc>
        <w:tc>
          <w:tcPr>
            <w:tcW w:type="dxa" w:w="2835"/>
          </w:tcPr>
          <w:p>
            <w:r>
              <w:t>2.14255555</w:t>
            </w:r>
          </w:p>
        </w:tc>
        <w:tc>
          <w:tcPr>
            <w:tcW w:type="dxa" w:w="2835"/>
          </w:tcPr>
          <w:p>
            <w:r>
              <w:t>1.0</w:t>
            </w:r>
          </w:p>
        </w:tc>
        <w:tc>
          <w:tcPr>
            <w:tcW w:type="dxa" w:w="2835"/>
          </w:tcPr>
          <w:p>
            <w:r>
              <w:t>1.0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1</w:t>
            </w:r>
          </w:p>
        </w:tc>
        <w:tc>
          <w:tcPr>
            <w:tcW w:type="dxa" w:w="2835"/>
          </w:tcPr>
          <w:p>
            <w:r>
              <w:t>0.11168642</w:t>
            </w:r>
          </w:p>
        </w:tc>
        <w:tc>
          <w:tcPr>
            <w:tcW w:type="dxa" w:w="2835"/>
          </w:tcPr>
          <w:p>
            <w:r>
              <w:t>2.07334111</w:t>
            </w:r>
          </w:p>
        </w:tc>
        <w:tc>
          <w:tcPr>
            <w:tcW w:type="dxa" w:w="2835"/>
          </w:tcPr>
          <w:p>
            <w:r>
              <w:t>2.20705882</w:t>
            </w:r>
          </w:p>
        </w:tc>
        <w:tc>
          <w:tcPr>
            <w:tcW w:type="dxa" w:w="2835"/>
          </w:tcPr>
          <w:p>
            <w:r>
              <w:t>0.21125</w:t>
            </w:r>
          </w:p>
        </w:tc>
        <w:tc>
          <w:tcPr>
            <w:tcW w:type="dxa" w:w="2835"/>
          </w:tcPr>
          <w:p>
            <w:r>
              <w:t>2.49594117</w:t>
            </w:r>
          </w:p>
        </w:tc>
        <w:tc>
          <w:tcPr>
            <w:tcW w:type="dxa" w:w="2835"/>
          </w:tcPr>
          <w:p>
            <w:r>
              <w:t>0.85841588</w:t>
            </w:r>
          </w:p>
        </w:tc>
        <w:tc>
          <w:tcPr>
            <w:tcW w:type="dxa" w:w="2835"/>
          </w:tcPr>
          <w:p>
            <w:r>
              <w:t>0.85841588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2</w:t>
            </w:r>
          </w:p>
        </w:tc>
        <w:tc>
          <w:tcPr>
            <w:tcW w:type="dxa" w:w="2835"/>
          </w:tcPr>
          <w:p>
            <w:r>
              <w:t>0.10630684</w:t>
            </w:r>
          </w:p>
        </w:tc>
        <w:tc>
          <w:tcPr>
            <w:tcW w:type="dxa" w:w="2835"/>
          </w:tcPr>
          <w:p>
            <w:r>
              <w:t>1.17515866</w:t>
            </w:r>
          </w:p>
        </w:tc>
        <w:tc>
          <w:tcPr>
            <w:tcW w:type="dxa" w:w="2835"/>
          </w:tcPr>
          <w:p>
            <w:r>
              <w:t>2.57415384</w:t>
            </w:r>
          </w:p>
        </w:tc>
        <w:tc>
          <w:tcPr>
            <w:tcW w:type="dxa" w:w="2835"/>
          </w:tcPr>
          <w:p>
            <w:r>
              <w:t>0.2786</w:t>
            </w:r>
          </w:p>
        </w:tc>
        <w:tc>
          <w:tcPr>
            <w:tcW w:type="dxa" w:w="2835"/>
          </w:tcPr>
          <w:p>
            <w:r>
              <w:t>1.57316666</w:t>
            </w:r>
          </w:p>
        </w:tc>
        <w:tc>
          <w:tcPr>
            <w:tcW w:type="dxa" w:w="2835"/>
          </w:tcPr>
          <w:p>
            <w:r>
              <w:t>1.36193805</w:t>
            </w:r>
          </w:p>
        </w:tc>
        <w:tc>
          <w:tcPr>
            <w:tcW w:type="dxa" w:w="2835"/>
          </w:tcPr>
          <w:p>
            <w:r>
              <w:t>0.68096902</w:t>
            </w:r>
          </w:p>
        </w:tc>
      </w:tr>
      <w:tr>
        <w:tc>
          <w:tcPr>
            <w:tcW w:type="dxa" w:w="2835"/>
          </w:tcPr>
          <w:p>
            <w:r>
              <w:t xml:space="preserve"> Parallel </w:t>
            </w:r>
          </w:p>
        </w:tc>
        <w:tc>
          <w:tcPr>
            <w:tcW w:type="dxa" w:w="2835"/>
          </w:tcPr>
          <w:p>
            <w:r>
              <w:t>4</w:t>
            </w:r>
          </w:p>
        </w:tc>
        <w:tc>
          <w:tcPr>
            <w:tcW w:type="dxa" w:w="2835"/>
          </w:tcPr>
          <w:p>
            <w:r>
              <w:t>0.11304812</w:t>
            </w:r>
          </w:p>
        </w:tc>
        <w:tc>
          <w:tcPr>
            <w:tcW w:type="dxa" w:w="2835"/>
          </w:tcPr>
          <w:p>
            <w:r>
              <w:t>1.01250999</w:t>
            </w:r>
          </w:p>
        </w:tc>
        <w:tc>
          <w:tcPr>
            <w:tcW w:type="dxa" w:w="2835"/>
          </w:tcPr>
          <w:p>
            <w:r>
              <w:t>3.62164285</w:t>
            </w:r>
          </w:p>
        </w:tc>
        <w:tc>
          <w:tcPr>
            <w:tcW w:type="dxa" w:w="2835"/>
          </w:tcPr>
          <w:p>
            <w:r>
              <w:t>0.46516666</w:t>
            </w:r>
          </w:p>
        </w:tc>
        <w:tc>
          <w:tcPr>
            <w:tcW w:type="dxa" w:w="2835"/>
          </w:tcPr>
          <w:p>
            <w:r>
              <w:t>1.43021428</w:t>
            </w:r>
          </w:p>
        </w:tc>
        <w:tc>
          <w:tcPr>
            <w:tcW w:type="dxa" w:w="2835"/>
          </w:tcPr>
          <w:p>
            <w:r>
              <w:t>1.49806611</w:t>
            </w:r>
          </w:p>
        </w:tc>
        <w:tc>
          <w:tcPr>
            <w:tcW w:type="dxa" w:w="2835"/>
          </w:tcPr>
          <w:p>
            <w:r>
              <w:t>0.37451652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